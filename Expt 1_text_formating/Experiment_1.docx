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51AFF" w14:textId="77777777" w:rsidR="00D43577" w:rsidRDefault="00000000">
      <w:pPr>
        <w:pStyle w:val="Heading1"/>
      </w:pPr>
      <w:r>
        <w:t>Program on HTML basic tags for text formatting</w:t>
      </w:r>
    </w:p>
    <w:p w14:paraId="52E96A6C" w14:textId="77777777" w:rsidR="00D43577" w:rsidRDefault="00000000">
      <w:pPr>
        <w:pStyle w:val="Heading2"/>
      </w:pPr>
      <w:r>
        <w:t>Problem Statement</w:t>
      </w:r>
    </w:p>
    <w:p w14:paraId="5FA49D81" w14:textId="77777777" w:rsidR="00D43577" w:rsidRDefault="00000000">
      <w:r>
        <w:t>Create a webpage demonstrating various text formatting tags like &lt;b&gt;, &lt;i&gt;, &lt;u&gt;, &lt;strong&gt;, &lt;em&gt;, and &lt;mark&gt;. Apply different tags to show their effects on text.</w:t>
      </w:r>
    </w:p>
    <w:p w14:paraId="493B49C3" w14:textId="77777777" w:rsidR="00D43577" w:rsidRDefault="00000000">
      <w:pPr>
        <w:pStyle w:val="Heading2"/>
      </w:pPr>
      <w:r>
        <w:t>Steps to Solve</w:t>
      </w:r>
    </w:p>
    <w:p w14:paraId="028986E6" w14:textId="77777777" w:rsidR="00D43577" w:rsidRDefault="00000000">
      <w:r>
        <w:t>1. Open your code editor and create a new HTML/PHP/JS file as required.</w:t>
      </w:r>
    </w:p>
    <w:p w14:paraId="7108DCD9" w14:textId="77777777" w:rsidR="00D43577" w:rsidRDefault="00000000">
      <w:r>
        <w:t>2. Write the necessary code based on the problem statement.</w:t>
      </w:r>
    </w:p>
    <w:p w14:paraId="7C0D72FB" w14:textId="77777777" w:rsidR="00D43577" w:rsidRDefault="00000000">
      <w:r>
        <w:t>3. Test the code in a web browser or PHP server to ensure it works as expected.</w:t>
      </w:r>
    </w:p>
    <w:p w14:paraId="2B010B95" w14:textId="77777777" w:rsidR="00D43577" w:rsidRDefault="00000000">
      <w:r>
        <w:t>4. Debug any issues encountered during testing.</w:t>
      </w:r>
    </w:p>
    <w:p w14:paraId="0C6068CF" w14:textId="77777777" w:rsidR="00261C18" w:rsidRDefault="00261C18">
      <w:pPr>
        <w:rPr>
          <w:noProof/>
        </w:rPr>
      </w:pPr>
    </w:p>
    <w:p w14:paraId="62262B78" w14:textId="60ED7FE1" w:rsidR="00D43577" w:rsidRDefault="00261C18">
      <w:r>
        <w:rPr>
          <w:noProof/>
        </w:rPr>
        <w:drawing>
          <wp:anchor distT="0" distB="0" distL="114300" distR="114300" simplePos="0" relativeHeight="251659264" behindDoc="0" locked="0" layoutInCell="1" allowOverlap="1" wp14:anchorId="4E0C3EC2" wp14:editId="44D1228F">
            <wp:simplePos x="0" y="0"/>
            <wp:positionH relativeFrom="margin">
              <wp:posOffset>-243840</wp:posOffset>
            </wp:positionH>
            <wp:positionV relativeFrom="margin">
              <wp:posOffset>3741420</wp:posOffset>
            </wp:positionV>
            <wp:extent cx="5585460" cy="3723640"/>
            <wp:effectExtent l="0" t="0" r="0" b="0"/>
            <wp:wrapSquare wrapText="bothSides"/>
            <wp:docPr id="65662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24169" name="Picture 656624169"/>
                    <pic:cNvPicPr/>
                  </pic:nvPicPr>
                  <pic:blipFill rotWithShape="1">
                    <a:blip r:embed="rId6"/>
                    <a:srcRect r="43523"/>
                    <a:stretch/>
                  </pic:blipFill>
                  <pic:spPr bwMode="auto">
                    <a:xfrm>
                      <a:off x="0" y="0"/>
                      <a:ext cx="5585460" cy="372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5. Submit the code along with proper comments and documentation.</w:t>
      </w:r>
    </w:p>
    <w:p w14:paraId="27CB97C7" w14:textId="00A7B6BE" w:rsidR="00261C18" w:rsidRDefault="00261C18"/>
    <w:p w14:paraId="042A23A4" w14:textId="1F60D58F" w:rsidR="00261C18" w:rsidRDefault="00261C18"/>
    <w:sectPr w:rsidR="00261C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331730">
    <w:abstractNumId w:val="8"/>
  </w:num>
  <w:num w:numId="2" w16cid:durableId="868952694">
    <w:abstractNumId w:val="6"/>
  </w:num>
  <w:num w:numId="3" w16cid:durableId="699859759">
    <w:abstractNumId w:val="5"/>
  </w:num>
  <w:num w:numId="4" w16cid:durableId="1393696930">
    <w:abstractNumId w:val="4"/>
  </w:num>
  <w:num w:numId="5" w16cid:durableId="2115321135">
    <w:abstractNumId w:val="7"/>
  </w:num>
  <w:num w:numId="6" w16cid:durableId="1566867425">
    <w:abstractNumId w:val="3"/>
  </w:num>
  <w:num w:numId="7" w16cid:durableId="406803567">
    <w:abstractNumId w:val="2"/>
  </w:num>
  <w:num w:numId="8" w16cid:durableId="389691810">
    <w:abstractNumId w:val="1"/>
  </w:num>
  <w:num w:numId="9" w16cid:durableId="115560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C18"/>
    <w:rsid w:val="0029639D"/>
    <w:rsid w:val="00326F90"/>
    <w:rsid w:val="00663237"/>
    <w:rsid w:val="00AA1D8D"/>
    <w:rsid w:val="00B47730"/>
    <w:rsid w:val="00CB0664"/>
    <w:rsid w:val="00D435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9878"/>
  <w14:defaultImageDpi w14:val="300"/>
  <w15:docId w15:val="{7B577AD9-F138-4DD4-B964-54A1D0F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2024-10-24T17:13:00Z</dcterms:modified>
  <cp:category/>
</cp:coreProperties>
</file>